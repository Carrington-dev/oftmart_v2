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66A10790" w14:textId="77777777" w:rsidTr="00D42A38">
        <w:tc>
          <w:tcPr>
            <w:tcW w:w="9450" w:type="dxa"/>
          </w:tcPr>
          <w:p w14:paraId="401E549E" w14:textId="555553B9" w:rsidR="00D42A38" w:rsidRDefault="00000000" w:rsidP="0063680F">
            <w:pPr>
              <w:pStyle w:val="Title"/>
            </w:pPr>
            <w:sdt>
              <w:sdtPr>
                <w:id w:val="1768968992"/>
                <w:placeholder>
                  <w:docPart w:val="19457BA8579441CDBB96417E6C51D700"/>
                </w:placeholder>
                <w15:appearance w15:val="hidden"/>
              </w:sdtPr>
              <w:sdtContent>
                <w:r w:rsidR="00240347">
                  <w:t>MYTUTA SOFTWARE DEVELOPMENT PROJECT REPORT</w:t>
                </w:r>
              </w:sdtContent>
            </w:sdt>
            <w:r w:rsidR="00D42A38">
              <w:t xml:space="preserve"> </w:t>
            </w:r>
          </w:p>
        </w:tc>
      </w:tr>
      <w:tr w:rsidR="00D42A38" w14:paraId="479B2420" w14:textId="77777777" w:rsidTr="00D42A38">
        <w:tc>
          <w:tcPr>
            <w:tcW w:w="9450" w:type="dxa"/>
          </w:tcPr>
          <w:p w14:paraId="4AAC1B2B" w14:textId="74E5111B" w:rsidR="00D42A38" w:rsidRDefault="00000000" w:rsidP="00D42A38">
            <w:pPr>
              <w:pStyle w:val="Subtitle"/>
            </w:pPr>
            <w:sdt>
              <w:sdtPr>
                <w:id w:val="454913466"/>
                <w:placeholder>
                  <w:docPart w:val="422AF80B12254CB7AB2E3FA55F7A6703"/>
                </w:placeholder>
                <w15:appearance w15:val="hidden"/>
              </w:sdtPr>
              <w:sdtContent>
                <w:r w:rsidR="00143351">
                  <w:t>October 12, 2022</w:t>
                </w:r>
              </w:sdtContent>
            </w:sdt>
            <w:r w:rsidR="00D42A38">
              <w:t xml:space="preserve"> </w:t>
            </w:r>
          </w:p>
        </w:tc>
      </w:tr>
    </w:tbl>
    <w:p w14:paraId="25C5C1DC" w14:textId="77777777" w:rsidR="00325DA6" w:rsidRPr="00325DA6" w:rsidRDefault="00325DA6" w:rsidP="00325DA6"/>
    <w:p w14:paraId="2EAACD6B" w14:textId="77777777" w:rsidR="003312ED" w:rsidRDefault="00000000" w:rsidP="00325DA6">
      <w:pPr>
        <w:pStyle w:val="Heading1"/>
        <w:spacing w:before="0"/>
      </w:pPr>
      <w:sdt>
        <w:sdtPr>
          <w:alias w:val="Overview:"/>
          <w:tag w:val="Overview:"/>
          <w:id w:val="1877890496"/>
          <w:placeholder>
            <w:docPart w:val="CAB25A8EEF4C4EED89560F708C590E0F"/>
          </w:placeholder>
          <w:temporary/>
          <w:showingPlcHdr/>
          <w15:appearance w15:val="hidden"/>
        </w:sdtPr>
        <w:sdtContent>
          <w:r w:rsidR="000A0612" w:rsidRPr="00D42A38">
            <w:t>Overview</w:t>
          </w:r>
        </w:sdtContent>
      </w:sdt>
    </w:p>
    <w:p w14:paraId="69975A0F" w14:textId="77777777" w:rsidR="003312ED" w:rsidRPr="00D42A38" w:rsidRDefault="00000000" w:rsidP="00D42A38">
      <w:pPr>
        <w:pStyle w:val="Heading2"/>
      </w:pPr>
      <w:sdt>
        <w:sdtPr>
          <w:id w:val="-257369583"/>
          <w:placeholder>
            <w:docPart w:val="B881A3B6169C4F27A68A565AAA28C396"/>
          </w:placeholder>
          <w:showingPlcHdr/>
          <w15:appearance w15:val="hidden"/>
        </w:sdtPr>
        <w:sdtContent>
          <w:r w:rsidR="00D42A38" w:rsidRPr="00D42A38">
            <w:t>Project background and description</w:t>
          </w:r>
        </w:sdtContent>
      </w:sdt>
      <w:r w:rsidR="00D42A38" w:rsidRP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0ABCC61D"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E66E9A2" w14:textId="77777777" w:rsidR="005D4DC9" w:rsidRDefault="0087771F" w:rsidP="007664E8">
            <w:r>
              <w:rPr>
                <w:noProof/>
              </w:rPr>
              <w:drawing>
                <wp:inline distT="0" distB="0" distL="0" distR="0" wp14:anchorId="77DC09CE" wp14:editId="4F711294">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7D1DD32D" w14:textId="40A03293" w:rsidR="005D4DC9" w:rsidRDefault="0000544A" w:rsidP="006401F4">
            <w:pPr>
              <w:pStyle w:val="TipText"/>
              <w:cnfStyle w:val="000000000000" w:firstRow="0" w:lastRow="0" w:firstColumn="0" w:lastColumn="0" w:oddVBand="0" w:evenVBand="0" w:oddHBand="0" w:evenHBand="0" w:firstRowFirstColumn="0" w:firstRowLastColumn="0" w:lastRowFirstColumn="0" w:lastRowLastColumn="0"/>
            </w:pPr>
            <w:r>
              <w:t>The owners or founders of MyTuta.co.za needed a web application that will facilitate learning online, selling of courses, and ordering of tutorials.</w:t>
            </w:r>
          </w:p>
          <w:p w14:paraId="7C3B51C4" w14:textId="0ABDD44B" w:rsidR="0000544A" w:rsidRDefault="0000544A" w:rsidP="008D5E06">
            <w:pPr>
              <w:pStyle w:val="TipText"/>
              <w:cnfStyle w:val="000000000000" w:firstRow="0" w:lastRow="0" w:firstColumn="0" w:lastColumn="0" w:oddVBand="0" w:evenVBand="0" w:oddHBand="0" w:evenHBand="0" w:firstRowFirstColumn="0" w:firstRowLastColumn="0" w:lastRowFirstColumn="0" w:lastRowLastColumn="0"/>
            </w:pPr>
            <w:r>
              <w:t>Note: the founders did not choose the technical spec for their project, the developer was the one to choose the spec.</w:t>
            </w:r>
          </w:p>
        </w:tc>
      </w:tr>
    </w:tbl>
    <w:p w14:paraId="07090E65" w14:textId="77777777" w:rsidR="003312ED" w:rsidRDefault="003312ED"/>
    <w:p w14:paraId="0179F397" w14:textId="77777777" w:rsidR="003312ED" w:rsidRDefault="00000000">
      <w:pPr>
        <w:pStyle w:val="Heading2"/>
      </w:pPr>
      <w:sdt>
        <w:sdtPr>
          <w:id w:val="345529251"/>
          <w:placeholder>
            <w:docPart w:val="69B3FA99CC404A7CA6B7FD5155A47204"/>
          </w:placeholder>
          <w:showingPlcHdr/>
          <w15:appearance w15:val="hidden"/>
        </w:sdtPr>
        <w:sdtContent>
          <w:r w:rsidR="00D42A38" w:rsidRPr="00D42A38">
            <w:t>Project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10047FFB"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E82927D" w14:textId="77777777" w:rsidR="005D4DC9" w:rsidRDefault="000B4CCC" w:rsidP="007664E8">
            <w:r>
              <w:rPr>
                <w:noProof/>
              </w:rPr>
              <w:drawing>
                <wp:inline distT="0" distB="0" distL="0" distR="0" wp14:anchorId="3FE2A396" wp14:editId="74AA99F0">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323AACD0"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70F78967693B46B289B04B6B29AF9802"/>
                </w:placeholder>
                <w:temporary/>
                <w:showingPlcHdr/>
                <w15:appearance w15:val="hidden"/>
              </w:sdtPr>
              <w:sdtContent>
                <w:r w:rsidR="001A728E" w:rsidRPr="00D42A38">
                  <w:t>Project scope defines the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B47CFEDF39864ABB9753B94645D80C77"/>
                </w:placeholder>
                <w:temporary/>
                <w:showingPlcHdr/>
                <w15:appearance w15:val="hidden"/>
              </w:sdtPr>
              <w:sdtContent>
                <w:r w:rsidR="008D6D77" w:rsidRPr="00D42A38">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0B48DAE611E7450DAECF77BB4AAD370E"/>
                </w:placeholder>
                <w:temporary/>
                <w:showingPlcHdr/>
                <w15:appearance w15:val="hidden"/>
              </w:sdtPr>
              <w:sdtContent>
                <w:r w:rsidR="008D6D77" w:rsidRPr="004E0E4E">
                  <w:t>Scope answers questions including what will be done, what won’t be done, and what the result will look like.</w:t>
                </w:r>
              </w:sdtContent>
            </w:sdt>
          </w:p>
        </w:tc>
      </w:tr>
    </w:tbl>
    <w:p w14:paraId="17AE808D" w14:textId="77777777" w:rsidR="003312ED" w:rsidRDefault="003312ED"/>
    <w:p w14:paraId="1C8655D3" w14:textId="77777777" w:rsidR="003312ED" w:rsidRDefault="00000000">
      <w:pPr>
        <w:pStyle w:val="Heading2"/>
      </w:pPr>
      <w:sdt>
        <w:sdtPr>
          <w:id w:val="673848302"/>
          <w:placeholder>
            <w:docPart w:val="C53DBB96D33C4CE69D337A7C94A765FF"/>
          </w:placeholder>
          <w:showingPlcHdr/>
          <w15:appearance w15:val="hidden"/>
        </w:sdtPr>
        <w:sdtContent>
          <w:r w:rsidR="00D42A38" w:rsidRPr="00D42A38">
            <w:t>High-level requirements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3BFA6E23"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89746C2" w14:textId="77777777" w:rsidR="005D4DC9" w:rsidRDefault="000B4CCC" w:rsidP="007664E8">
            <w:r>
              <w:rPr>
                <w:noProof/>
              </w:rPr>
              <w:drawing>
                <wp:inline distT="0" distB="0" distL="0" distR="0" wp14:anchorId="4FE09455" wp14:editId="75A75C5D">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0E8268C8" w14:textId="29856918" w:rsidR="005D4DC9" w:rsidRDefault="0022457B" w:rsidP="008D5E06">
            <w:pPr>
              <w:pStyle w:val="TipText"/>
              <w:cnfStyle w:val="000000000000" w:firstRow="0" w:lastRow="0" w:firstColumn="0" w:lastColumn="0" w:oddVBand="0" w:evenVBand="0" w:oddHBand="0" w:evenHBand="0" w:firstRowFirstColumn="0" w:firstRowLastColumn="0" w:lastRowFirstColumn="0" w:lastRowLastColumn="0"/>
            </w:pPr>
            <w:r>
              <w:t>The system must include the following</w:t>
            </w:r>
            <w:r w:rsidR="004E0E4E">
              <w:t xml:space="preserve"> </w:t>
            </w:r>
          </w:p>
        </w:tc>
      </w:tr>
    </w:tbl>
    <w:p w14:paraId="1160185F" w14:textId="77777777" w:rsidR="003312ED" w:rsidRDefault="003312ED"/>
    <w:p w14:paraId="2E93BE51" w14:textId="77777777" w:rsidR="003312ED" w:rsidRDefault="00000000">
      <w:sdt>
        <w:sdtPr>
          <w:alias w:val="Enter description:"/>
          <w:tag w:val="Enter description:"/>
          <w:id w:val="111487841"/>
          <w:placeholder>
            <w:docPart w:val="ACED1E1C1C8442A99FF8FB3EDD67E659"/>
          </w:placeholder>
          <w:temporary/>
          <w:showingPlcHdr/>
          <w15:appearance w15:val="hidden"/>
        </w:sdtPr>
        <w:sdtContent>
          <w:r w:rsidR="008D6D77">
            <w:t>The new system must include the following:</w:t>
          </w:r>
        </w:sdtContent>
      </w:sdt>
      <w:r w:rsidR="004E0E4E">
        <w:t xml:space="preserve"> </w:t>
      </w:r>
    </w:p>
    <w:p w14:paraId="74F9000A" w14:textId="77777777" w:rsidR="003312ED" w:rsidRDefault="00000000" w:rsidP="008D5E06">
      <w:pPr>
        <w:pStyle w:val="ListBullet"/>
      </w:pPr>
      <w:sdt>
        <w:sdtPr>
          <w:alias w:val="Enter list bullet 1:"/>
          <w:tag w:val="Enter list bullet 1:"/>
          <w:id w:val="-1594704600"/>
          <w:placeholder>
            <w:docPart w:val="1975DDCDF482465193DA8E4191C1275E"/>
          </w:placeholder>
          <w:temporary/>
          <w:showingPlcHdr/>
          <w15:appearance w15:val="hidden"/>
        </w:sdtPr>
        <w:sdtContent>
          <w:r w:rsidR="008D6D77" w:rsidRPr="004E0E4E">
            <w:t>Ability to allow both internal and external users to access the application without downloading any software</w:t>
          </w:r>
        </w:sdtContent>
      </w:sdt>
      <w:r w:rsidR="004E0E4E">
        <w:t xml:space="preserve"> </w:t>
      </w:r>
    </w:p>
    <w:p w14:paraId="0F837EF0" w14:textId="2583DF06" w:rsidR="003312ED" w:rsidRDefault="0000544A">
      <w:pPr>
        <w:pStyle w:val="ListBullet"/>
      </w:pPr>
      <w:r>
        <w:t xml:space="preserve">Ability to host different courses which different media </w:t>
      </w:r>
      <w:r w:rsidR="0022457B">
        <w:t>types.</w:t>
      </w:r>
    </w:p>
    <w:p w14:paraId="5343BE04" w14:textId="03B115B0" w:rsidR="0000544A" w:rsidRDefault="0000544A">
      <w:pPr>
        <w:pStyle w:val="ListBullet"/>
      </w:pPr>
      <w:r>
        <w:t>Ability to enroll into the course on the platform.</w:t>
      </w:r>
    </w:p>
    <w:p w14:paraId="0FD6B8C6" w14:textId="21141526" w:rsidR="0000544A" w:rsidRDefault="0000544A">
      <w:pPr>
        <w:pStyle w:val="ListBullet"/>
      </w:pPr>
      <w:r>
        <w:t>Ability to pay for the selected course.</w:t>
      </w:r>
    </w:p>
    <w:p w14:paraId="26FD9C4F" w14:textId="0F06D135" w:rsidR="0000544A" w:rsidRDefault="0000544A">
      <w:pPr>
        <w:pStyle w:val="ListBullet"/>
      </w:pPr>
      <w:r>
        <w:t>Ability to register into the account.</w:t>
      </w:r>
    </w:p>
    <w:p w14:paraId="4514EB33" w14:textId="62313A36" w:rsidR="0000544A" w:rsidRDefault="0022457B">
      <w:pPr>
        <w:pStyle w:val="ListBullet"/>
      </w:pPr>
      <w:r>
        <w:t>Ability to login to the platform.</w:t>
      </w:r>
    </w:p>
    <w:p w14:paraId="6CC3846F" w14:textId="03144184" w:rsidR="0022457B" w:rsidRDefault="0022457B" w:rsidP="0022457B">
      <w:pPr>
        <w:pStyle w:val="ListBullet"/>
      </w:pPr>
      <w:r>
        <w:t>Ability to be responsive or accessible in every device.</w:t>
      </w:r>
    </w:p>
    <w:p w14:paraId="42A9880B" w14:textId="04FDE555" w:rsidR="003312ED" w:rsidRDefault="00000000">
      <w:pPr>
        <w:pStyle w:val="ListBullet"/>
      </w:pPr>
      <w:sdt>
        <w:sdtPr>
          <w:alias w:val="Enter list bullet 3:"/>
          <w:tag w:val="Enter list bullet 3:"/>
          <w:id w:val="-943534652"/>
          <w:placeholder>
            <w:docPart w:val="A7BA892843E3426595E1D2DA75C94A93"/>
          </w:placeholder>
          <w:temporary/>
          <w:showingPlcHdr/>
          <w15:appearance w15:val="hidden"/>
        </w:sdtPr>
        <w:sdtContent>
          <w:r w:rsidR="008D6D77">
            <w:t>Ability to incorporate automated routing and notifications based on business rules</w:t>
          </w:r>
        </w:sdtContent>
      </w:sdt>
      <w:r w:rsidR="004E0E4E">
        <w:t xml:space="preserve"> </w:t>
      </w:r>
      <w:r w:rsidR="0022457B">
        <w:t>(</w:t>
      </w:r>
      <w:proofErr w:type="gramStart"/>
      <w:r w:rsidR="0022457B">
        <w:t>not</w:t>
      </w:r>
      <w:proofErr w:type="gramEnd"/>
      <w:r w:rsidR="0022457B">
        <w:t xml:space="preserve"> required but was implemented)</w:t>
      </w:r>
    </w:p>
    <w:p w14:paraId="7CD4D314" w14:textId="77777777" w:rsidR="003312ED" w:rsidRDefault="00000000">
      <w:pPr>
        <w:pStyle w:val="Heading2"/>
      </w:pPr>
      <w:sdt>
        <w:sdtPr>
          <w:alias w:val="Deliverables:"/>
          <w:tag w:val="Deliverables:"/>
          <w:id w:val="1659027517"/>
          <w:placeholder>
            <w:docPart w:val="521FB4C08C1A446E8F2392A52C4C523E"/>
          </w:placeholder>
          <w:temporary/>
          <w:showingPlcHdr/>
          <w15:appearance w15:val="hidden"/>
        </w:sdt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27470A7C"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BB2923E" w14:textId="77777777" w:rsidR="005D4DC9" w:rsidRDefault="000B4CCC" w:rsidP="007664E8">
            <w:r>
              <w:rPr>
                <w:noProof/>
              </w:rPr>
              <w:drawing>
                <wp:inline distT="0" distB="0" distL="0" distR="0" wp14:anchorId="308F53AC" wp14:editId="0589B8F1">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BE5D1B3" w14:textId="77777777" w:rsidR="005D4DC9" w:rsidRDefault="0000544A" w:rsidP="008D5E06">
            <w:pPr>
              <w:pStyle w:val="TipText"/>
              <w:cnfStyle w:val="000000000000" w:firstRow="0" w:lastRow="0" w:firstColumn="0" w:lastColumn="0" w:oddVBand="0" w:evenVBand="0" w:oddHBand="0" w:evenHBand="0" w:firstRowFirstColumn="0" w:firstRowLastColumn="0" w:lastRowFirstColumn="0" w:lastRowLastColumn="0"/>
            </w:pPr>
            <w:r>
              <w:t xml:space="preserve">Learning managements system which allows auto enrollment into the course as soon as the use checks </w:t>
            </w:r>
            <w:proofErr w:type="gramStart"/>
            <w:r>
              <w:t>out</w:t>
            </w:r>
            <w:proofErr w:type="gramEnd"/>
            <w:r w:rsidR="004E0E4E">
              <w:t xml:space="preserve"> </w:t>
            </w:r>
          </w:p>
          <w:p w14:paraId="456EBB22" w14:textId="77777777" w:rsidR="0000544A" w:rsidRDefault="0000544A" w:rsidP="008D5E06">
            <w:pPr>
              <w:pStyle w:val="TipText"/>
              <w:cnfStyle w:val="000000000000" w:firstRow="0" w:lastRow="0" w:firstColumn="0" w:lastColumn="0" w:oddVBand="0" w:evenVBand="0" w:oddHBand="0" w:evenHBand="0" w:firstRowFirstColumn="0" w:firstRowLastColumn="0" w:lastRowFirstColumn="0" w:lastRowLastColumn="0"/>
            </w:pPr>
            <w:r>
              <w:t xml:space="preserve">They need their project to be integrated with PayPal for payment which was </w:t>
            </w:r>
            <w:proofErr w:type="gramStart"/>
            <w:r>
              <w:t>achieved</w:t>
            </w:r>
            <w:proofErr w:type="gramEnd"/>
          </w:p>
          <w:p w14:paraId="5CA0FE42" w14:textId="36B5E57A" w:rsidR="0000544A" w:rsidRDefault="0000544A" w:rsidP="008D5E06">
            <w:pPr>
              <w:pStyle w:val="TipText"/>
              <w:cnfStyle w:val="000000000000" w:firstRow="0" w:lastRow="0" w:firstColumn="0" w:lastColumn="0" w:oddVBand="0" w:evenVBand="0" w:oddHBand="0" w:evenHBand="0" w:firstRowFirstColumn="0" w:firstRowLastColumn="0" w:lastRowFirstColumn="0" w:lastRowLastColumn="0"/>
            </w:pPr>
            <w:r>
              <w:lastRenderedPageBreak/>
              <w:t xml:space="preserve">They </w:t>
            </w:r>
            <w:proofErr w:type="spellStart"/>
            <w:r>
              <w:t>nn</w:t>
            </w:r>
            <w:proofErr w:type="spellEnd"/>
          </w:p>
        </w:tc>
      </w:tr>
    </w:tbl>
    <w:p w14:paraId="6B6A0F16" w14:textId="77777777" w:rsidR="003312ED" w:rsidRDefault="003312ED"/>
    <w:p w14:paraId="5ED1A93D" w14:textId="77777777" w:rsidR="003312ED" w:rsidRDefault="00000000">
      <w:pPr>
        <w:pStyle w:val="Heading2"/>
      </w:pPr>
      <w:sdt>
        <w:sdtPr>
          <w:id w:val="-1434739436"/>
          <w:placeholder>
            <w:docPart w:val="2A6D9E5E082D48C89C9EEC145556B292"/>
          </w:placeholder>
          <w:showingPlcHdr/>
          <w15:appearance w15:val="hidden"/>
        </w:sdtPr>
        <w:sdtContent>
          <w:r w:rsidR="00D42A38" w:rsidRPr="00D42A38">
            <w:t>Affected parties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12100FF3"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C5678E1" w14:textId="77777777" w:rsidR="005D4DC9" w:rsidRDefault="000B4CCC" w:rsidP="007664E8">
            <w:r>
              <w:rPr>
                <w:noProof/>
              </w:rPr>
              <w:drawing>
                <wp:inline distT="0" distB="0" distL="0" distR="0" wp14:anchorId="0F88A5A8" wp14:editId="0847E90A">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0C6822EA"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78338803"/>
                <w:placeholder>
                  <w:docPart w:val="B834BC1B48EB4C92BAB621999C269ACD"/>
                </w:placeholder>
                <w:temporary/>
                <w:showingPlcHdr/>
                <w15:appearance w15:val="hidden"/>
              </w:sdtPr>
              <w:sdtContent>
                <w:r w:rsidR="001A728E" w:rsidRPr="004E0E4E">
                  <w:t>List business processes or systems which will be impacted by this project and describe how they will be affected.</w:t>
                </w:r>
              </w:sdtContent>
            </w:sdt>
            <w:r w:rsidR="004E0E4E">
              <w:t xml:space="preserve"> </w:t>
            </w:r>
          </w:p>
        </w:tc>
      </w:tr>
    </w:tbl>
    <w:p w14:paraId="0D40A5D0" w14:textId="77777777" w:rsidR="003312ED" w:rsidRDefault="003312ED"/>
    <w:p w14:paraId="0425C973" w14:textId="77777777" w:rsidR="003312ED" w:rsidRDefault="00000000">
      <w:pPr>
        <w:pStyle w:val="Heading2"/>
      </w:pPr>
      <w:sdt>
        <w:sdtPr>
          <w:id w:val="813216062"/>
          <w:placeholder>
            <w:docPart w:val="EFDE26668B154DC289EC225E84E24236"/>
          </w:placeholder>
          <w:showingPlcHdr/>
          <w15:appearance w15:val="hidden"/>
        </w:sdtPr>
        <w:sdtContent>
          <w:r w:rsidR="00D42A38" w:rsidRPr="00D42A38">
            <w:t>Affected business processes or systems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37489F4"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8ADECB0" w14:textId="77777777" w:rsidR="005D4DC9" w:rsidRDefault="000B4CCC" w:rsidP="007664E8">
            <w:r>
              <w:rPr>
                <w:noProof/>
              </w:rPr>
              <w:drawing>
                <wp:inline distT="0" distB="0" distL="0" distR="0" wp14:anchorId="49C3D14A" wp14:editId="7840E79C">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035DE05A"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43573056"/>
                <w:placeholder>
                  <w:docPart w:val="BFABFC8211734C808580EF4EA6436DF0"/>
                </w:placeholder>
                <w:temporary/>
                <w:showingPlcHdr/>
                <w15:appearance w15:val="hidden"/>
              </w:sdtPr>
              <w:sdtContent>
                <w:r w:rsidR="00AC794B" w:rsidRPr="00AC794B">
                  <w:t>Describe any specific components of the processes or systems that may be affected by this project.</w:t>
                </w:r>
              </w:sdtContent>
            </w:sdt>
            <w:r w:rsidR="004E0E4E">
              <w:t xml:space="preserve"> </w:t>
            </w:r>
          </w:p>
        </w:tc>
      </w:tr>
    </w:tbl>
    <w:p w14:paraId="68DD2463" w14:textId="77777777" w:rsidR="003312ED" w:rsidRDefault="003312ED"/>
    <w:p w14:paraId="06C9E680" w14:textId="77777777" w:rsidR="003312ED" w:rsidRDefault="00000000">
      <w:pPr>
        <w:pStyle w:val="Heading2"/>
      </w:pPr>
      <w:sdt>
        <w:sdtPr>
          <w:id w:val="-66956465"/>
          <w:placeholder>
            <w:docPart w:val="B548CE6F0CB04D15A6A62F30CE91B18A"/>
          </w:placeholder>
          <w:showingPlcHdr/>
          <w15:appearance w15:val="hidden"/>
        </w:sdtPr>
        <w:sdtContent>
          <w:r w:rsidR="00D42A38" w:rsidRPr="00D42A38">
            <w:t>Specific exclusions from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1AE60C82"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A9C6BA2" w14:textId="77777777" w:rsidR="005D4DC9" w:rsidRDefault="000B4CCC" w:rsidP="007664E8">
            <w:r>
              <w:rPr>
                <w:noProof/>
              </w:rPr>
              <w:drawing>
                <wp:inline distT="0" distB="0" distL="0" distR="0" wp14:anchorId="6D0242CE" wp14:editId="0AC9D1D9">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2DD9E2FF"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30448946"/>
                <w:placeholder>
                  <w:docPart w:val="7EBE9F06748349F28A6E86F6500CAC37"/>
                </w:placeholder>
                <w:temporary/>
                <w:showingPlcHdr/>
                <w15:appearance w15:val="hidden"/>
              </w:sdtPr>
              <w:sdtContent>
                <w:r w:rsidR="00AC794B" w:rsidRPr="00AC794B">
                  <w:t>Describe any specific components that are excluded from this project.</w:t>
                </w:r>
              </w:sdtContent>
            </w:sdt>
            <w:r w:rsidR="004E0E4E">
              <w:t xml:space="preserve"> </w:t>
            </w:r>
          </w:p>
        </w:tc>
      </w:tr>
    </w:tbl>
    <w:p w14:paraId="067A8FBA" w14:textId="77777777" w:rsidR="003312ED" w:rsidRDefault="003312ED"/>
    <w:p w14:paraId="26E88466" w14:textId="77777777" w:rsidR="003312ED" w:rsidRDefault="00000000" w:rsidP="00704472">
      <w:pPr>
        <w:pStyle w:val="Heading2"/>
      </w:pPr>
      <w:sdt>
        <w:sdtPr>
          <w:id w:val="1911875301"/>
          <w:placeholder>
            <w:docPart w:val="407E06E7C43D4BB38423041D44F4E70A"/>
          </w:placeholder>
          <w:showingPlcHdr/>
          <w15:appearance w15:val="hidden"/>
        </w:sdtPr>
        <w:sdtContent>
          <w:r w:rsidR="00D42A38" w:rsidRPr="00D42A38">
            <w:t>Implementation plan</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04C65561"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12C0EE0" w14:textId="77777777" w:rsidR="005D4DC9" w:rsidRDefault="001067A1" w:rsidP="007664E8">
            <w:r>
              <w:rPr>
                <w:noProof/>
              </w:rPr>
              <w:drawing>
                <wp:inline distT="0" distB="0" distL="0" distR="0" wp14:anchorId="7B8432CB" wp14:editId="199D8218">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52438EB3"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05312211"/>
                <w:placeholder>
                  <w:docPart w:val="13128750460745689E4BE44F441B7853"/>
                </w:placeholder>
                <w:temporary/>
                <w:showingPlcHdr/>
                <w15:appearance w15:val="hidden"/>
              </w:sdtPr>
              <w:sdtContent>
                <w:r w:rsidR="00AC794B" w:rsidRPr="00AC794B">
                  <w:t>Describe how you plan to implement the project. For example, will all parts of the project be rolled out at once or will it be incremental?  What will be included in each release?</w:t>
                </w:r>
              </w:sdtContent>
            </w:sdt>
            <w:r w:rsidR="004E0E4E">
              <w:t xml:space="preserve"> </w:t>
            </w:r>
          </w:p>
        </w:tc>
      </w:tr>
    </w:tbl>
    <w:p w14:paraId="47C61060" w14:textId="77777777" w:rsidR="003312ED" w:rsidRDefault="003312ED"/>
    <w:p w14:paraId="146F1E2D" w14:textId="77777777" w:rsidR="003312ED" w:rsidRDefault="00000000">
      <w:pPr>
        <w:pStyle w:val="Heading2"/>
      </w:pPr>
      <w:sdt>
        <w:sdtPr>
          <w:id w:val="1522287806"/>
          <w:placeholder>
            <w:docPart w:val="AD1BC9B3CAA84F4295E492E226E1790B"/>
          </w:placeholder>
          <w:showingPlcHdr/>
          <w15:appearance w15:val="hidden"/>
        </w:sdtPr>
        <w:sdtContent>
          <w:r w:rsidR="00D42A38" w:rsidRPr="00D42A38">
            <w:t>High-level timeline/schedule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0D91726C"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5E55C06" w14:textId="77777777" w:rsidR="005D4DC9" w:rsidRDefault="001067A1" w:rsidP="007664E8">
            <w:r>
              <w:rPr>
                <w:noProof/>
              </w:rPr>
              <w:drawing>
                <wp:inline distT="0" distB="0" distL="0" distR="0" wp14:anchorId="4A949F5F" wp14:editId="42B2D262">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B080415"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4152741"/>
                <w:placeholder>
                  <w:docPart w:val="F5DFECE81EC547C4BEC0F6AFE18CF32D"/>
                </w:placeholder>
                <w:temporary/>
                <w:showingPlcHdr/>
                <w15:appearance w15:val="hidden"/>
              </w:sdtPr>
              <w:sdtContent>
                <w:r w:rsidR="001A728E">
                  <w:t xml:space="preserve">Describe what the high level </w:t>
                </w:r>
                <w:r w:rsidR="001A728E" w:rsidRPr="008D5E06">
                  <w:t>timeline</w:t>
                </w:r>
                <w:r w:rsidR="001A728E">
                  <w:t>/schedule will be to plan, design, develop and deploy the project.  Generally, by when do you expect this project to be finished?</w:t>
                </w:r>
              </w:sdtContent>
            </w:sdt>
            <w:r w:rsidR="004E0E4E">
              <w:t xml:space="preserve"> </w:t>
            </w:r>
          </w:p>
        </w:tc>
      </w:tr>
    </w:tbl>
    <w:p w14:paraId="1FDF5614" w14:textId="77777777" w:rsidR="003312ED" w:rsidRDefault="003312ED"/>
    <w:p w14:paraId="55F6039F" w14:textId="77777777" w:rsidR="003312ED" w:rsidRDefault="00000000">
      <w:pPr>
        <w:pStyle w:val="Heading1"/>
      </w:pPr>
      <w:sdt>
        <w:sdtPr>
          <w:alias w:val="Approval and Authority to Proceed:"/>
          <w:tag w:val="Approval and Authority to Proceed:"/>
          <w:id w:val="1678304271"/>
          <w:placeholder>
            <w:docPart w:val="6F5B22365C5E413A8A7E2F2AC74F4617"/>
          </w:placeholder>
          <w:temporary/>
          <w:showingPlcHdr/>
          <w15:appearance w15:val="hidden"/>
        </w:sdtPr>
        <w:sdtContent>
          <w:r w:rsidR="001A728E" w:rsidRPr="00D42A38">
            <w:t>Approval and Authority to Proceed</w:t>
          </w:r>
        </w:sdtContent>
      </w:sdt>
    </w:p>
    <w:p w14:paraId="59F5DA1B" w14:textId="77777777" w:rsidR="003312ED" w:rsidRDefault="00000000">
      <w:sdt>
        <w:sdtPr>
          <w:alias w:val="Enter description:"/>
          <w:tag w:val="Enter description:"/>
          <w:id w:val="2060202526"/>
          <w:placeholder>
            <w:docPart w:val="1B5433EDE8154B8EB46C911BBE2EAC09"/>
          </w:placeholder>
          <w:temporary/>
          <w:showingPlcHdr/>
          <w15:appearance w15:val="hidden"/>
        </w:sdtPr>
        <w:sdtContent>
          <w:r w:rsidR="001A728E">
            <w:t>We approve the project as described above, and authorize the team to proceed.</w:t>
          </w:r>
        </w:sdtContent>
      </w:sdt>
    </w:p>
    <w:tbl>
      <w:tblPr>
        <w:tblStyle w:val="ProjectScopeTable"/>
        <w:tblW w:w="5000" w:type="pct"/>
        <w:tblLook w:val="0620" w:firstRow="1" w:lastRow="0" w:firstColumn="0" w:lastColumn="0" w:noHBand="1" w:noVBand="1"/>
        <w:tblDescription w:val="Table to enter Name, Title, and Date"/>
      </w:tblPr>
      <w:tblGrid>
        <w:gridCol w:w="3596"/>
        <w:gridCol w:w="3596"/>
        <w:gridCol w:w="2158"/>
      </w:tblGrid>
      <w:tr w:rsidR="003312ED" w:rsidRPr="004E0E4E" w14:paraId="32A53954" w14:textId="77777777" w:rsidTr="004E0E4E">
        <w:trPr>
          <w:cnfStyle w:val="100000000000" w:firstRow="1" w:lastRow="0" w:firstColumn="0" w:lastColumn="0" w:oddVBand="0" w:evenVBand="0" w:oddHBand="0" w:evenHBand="0" w:firstRowFirstColumn="0" w:firstRowLastColumn="0" w:lastRowFirstColumn="0" w:lastRowLastColumn="0"/>
        </w:trPr>
        <w:tc>
          <w:tcPr>
            <w:tcW w:w="1923" w:type="pct"/>
          </w:tcPr>
          <w:p w14:paraId="47BD1480" w14:textId="77777777" w:rsidR="003312ED" w:rsidRPr="004E0E4E" w:rsidRDefault="00000000" w:rsidP="004E0E4E">
            <w:sdt>
              <w:sdtPr>
                <w:alias w:val="Name:"/>
                <w:tag w:val="Name:"/>
                <w:id w:val="906499201"/>
                <w:placeholder>
                  <w:docPart w:val="2D1501BFD7BF498C8AB415EEB4E1BCF2"/>
                </w:placeholder>
                <w:temporary/>
                <w:showingPlcHdr/>
                <w15:appearance w15:val="hidden"/>
              </w:sdtPr>
              <w:sdtContent>
                <w:r w:rsidR="001A728E" w:rsidRPr="004E0E4E">
                  <w:t>Name</w:t>
                </w:r>
              </w:sdtContent>
            </w:sdt>
          </w:p>
        </w:tc>
        <w:tc>
          <w:tcPr>
            <w:tcW w:w="1923" w:type="pct"/>
          </w:tcPr>
          <w:p w14:paraId="3BC85269" w14:textId="77777777" w:rsidR="003312ED" w:rsidRPr="004E0E4E" w:rsidRDefault="00000000" w:rsidP="004E0E4E">
            <w:sdt>
              <w:sdtPr>
                <w:alias w:val="Title:"/>
                <w:tag w:val="Title:"/>
                <w:id w:val="-2000185632"/>
                <w:placeholder>
                  <w:docPart w:val="355C2E27B21247EEADBA926161EB2F67"/>
                </w:placeholder>
                <w:temporary/>
                <w:showingPlcHdr/>
                <w15:appearance w15:val="hidden"/>
              </w:sdtPr>
              <w:sdtContent>
                <w:r w:rsidR="001A728E" w:rsidRPr="004E0E4E">
                  <w:t>Title</w:t>
                </w:r>
              </w:sdtContent>
            </w:sdt>
            <w:r w:rsidR="00D42A38" w:rsidRPr="004E0E4E">
              <w:t xml:space="preserve"> </w:t>
            </w:r>
          </w:p>
        </w:tc>
        <w:tc>
          <w:tcPr>
            <w:tcW w:w="1155" w:type="pct"/>
          </w:tcPr>
          <w:p w14:paraId="0F0E4CCE" w14:textId="77777777" w:rsidR="003312ED" w:rsidRPr="004E0E4E" w:rsidRDefault="00000000" w:rsidP="004E0E4E">
            <w:sdt>
              <w:sdtPr>
                <w:alias w:val="Date:"/>
                <w:tag w:val="Date:"/>
                <w:id w:val="-434442090"/>
                <w:placeholder>
                  <w:docPart w:val="39D98B1EB68941B88180F37E26DD192F"/>
                </w:placeholder>
                <w:temporary/>
                <w:showingPlcHdr/>
                <w15:appearance w15:val="hidden"/>
              </w:sdtPr>
              <w:sdtContent>
                <w:r w:rsidR="001A728E" w:rsidRPr="004E0E4E">
                  <w:t>Date</w:t>
                </w:r>
              </w:sdtContent>
            </w:sdt>
            <w:r w:rsidR="00D42A38" w:rsidRPr="004E0E4E">
              <w:t xml:space="preserve"> </w:t>
            </w:r>
          </w:p>
        </w:tc>
      </w:tr>
      <w:tr w:rsidR="003312ED" w14:paraId="2F2CF954" w14:textId="77777777" w:rsidTr="004E0E4E">
        <w:tc>
          <w:tcPr>
            <w:tcW w:w="1923" w:type="pct"/>
          </w:tcPr>
          <w:p w14:paraId="079511BA" w14:textId="77777777" w:rsidR="003312ED" w:rsidRDefault="003312ED"/>
        </w:tc>
        <w:tc>
          <w:tcPr>
            <w:tcW w:w="1923" w:type="pct"/>
          </w:tcPr>
          <w:p w14:paraId="7CD5C79C" w14:textId="77777777" w:rsidR="003312ED" w:rsidRDefault="003312ED"/>
        </w:tc>
        <w:tc>
          <w:tcPr>
            <w:tcW w:w="1155" w:type="pct"/>
          </w:tcPr>
          <w:p w14:paraId="3057B0F8" w14:textId="77777777" w:rsidR="003312ED" w:rsidRDefault="003312ED"/>
        </w:tc>
      </w:tr>
      <w:tr w:rsidR="003312ED" w14:paraId="74CC1041" w14:textId="77777777" w:rsidTr="004E0E4E">
        <w:tc>
          <w:tcPr>
            <w:tcW w:w="1923" w:type="pct"/>
          </w:tcPr>
          <w:p w14:paraId="6B65E02F" w14:textId="77777777" w:rsidR="003312ED" w:rsidRDefault="003312ED"/>
        </w:tc>
        <w:tc>
          <w:tcPr>
            <w:tcW w:w="1923" w:type="pct"/>
          </w:tcPr>
          <w:p w14:paraId="3E564EA8" w14:textId="77777777" w:rsidR="003312ED" w:rsidRDefault="003312ED"/>
        </w:tc>
        <w:tc>
          <w:tcPr>
            <w:tcW w:w="1155" w:type="pct"/>
          </w:tcPr>
          <w:p w14:paraId="101445F2" w14:textId="77777777" w:rsidR="003312ED" w:rsidRDefault="003312ED"/>
        </w:tc>
      </w:tr>
      <w:tr w:rsidR="003312ED" w14:paraId="570623F9" w14:textId="77777777" w:rsidTr="004E0E4E">
        <w:tc>
          <w:tcPr>
            <w:tcW w:w="1923" w:type="pct"/>
          </w:tcPr>
          <w:p w14:paraId="5398886B" w14:textId="77777777" w:rsidR="003312ED" w:rsidRDefault="003312ED"/>
        </w:tc>
        <w:tc>
          <w:tcPr>
            <w:tcW w:w="1923" w:type="pct"/>
          </w:tcPr>
          <w:p w14:paraId="1DB665FD" w14:textId="77777777" w:rsidR="003312ED" w:rsidRDefault="003312ED"/>
        </w:tc>
        <w:tc>
          <w:tcPr>
            <w:tcW w:w="1155" w:type="pct"/>
          </w:tcPr>
          <w:p w14:paraId="79734AB6" w14:textId="77777777" w:rsidR="003312ED" w:rsidRDefault="003312ED"/>
        </w:tc>
      </w:tr>
    </w:tbl>
    <w:p w14:paraId="219EEB0A" w14:textId="77777777" w:rsidR="003312ED" w:rsidRDefault="003312ED"/>
    <w:p w14:paraId="68ABA177" w14:textId="77777777" w:rsidR="003312ED" w:rsidRDefault="003312ED" w:rsidP="008D6D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CDFFE" w:themeFill="accent4" w:themeFillTint="33"/>
        <w:tblLook w:val="04A0" w:firstRow="1" w:lastRow="0" w:firstColumn="1" w:lastColumn="0" w:noHBand="0" w:noVBand="1"/>
      </w:tblPr>
      <w:tblGrid>
        <w:gridCol w:w="1345"/>
        <w:gridCol w:w="2610"/>
        <w:gridCol w:w="990"/>
        <w:gridCol w:w="1350"/>
        <w:gridCol w:w="2016"/>
        <w:gridCol w:w="1039"/>
      </w:tblGrid>
      <w:tr w:rsidR="00206A9A" w14:paraId="07A746F1" w14:textId="77777777" w:rsidTr="006802D1">
        <w:trPr>
          <w:trHeight w:val="422"/>
        </w:trPr>
        <w:tc>
          <w:tcPr>
            <w:tcW w:w="1345" w:type="dxa"/>
            <w:shd w:val="clear" w:color="auto" w:fill="DCDFFE" w:themeFill="accent4" w:themeFillTint="33"/>
            <w:vAlign w:val="center"/>
          </w:tcPr>
          <w:p w14:paraId="1B5E5356" w14:textId="77777777" w:rsidR="00206A9A" w:rsidRPr="004E0E4E" w:rsidRDefault="00000000" w:rsidP="004E0E4E">
            <w:pPr>
              <w:rPr>
                <w:rStyle w:val="Emphasis"/>
              </w:rPr>
            </w:pPr>
            <w:sdt>
              <w:sdtPr>
                <w:rPr>
                  <w:b/>
                  <w:iCs/>
                  <w:color w:val="auto"/>
                </w:rPr>
                <w:alias w:val="Approved By:"/>
                <w:tag w:val="Approved By:"/>
                <w:id w:val="-1327735386"/>
                <w:placeholder>
                  <w:docPart w:val="0A983151C7614BF8AC222E7BE6B931F9"/>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610" w:type="dxa"/>
            <w:shd w:val="clear" w:color="auto" w:fill="DCDFFE" w:themeFill="accent4" w:themeFillTint="33"/>
            <w:vAlign w:val="center"/>
          </w:tcPr>
          <w:p w14:paraId="0CAFBC73" w14:textId="77777777" w:rsidR="00206A9A" w:rsidRDefault="00206A9A" w:rsidP="004E0E4E"/>
        </w:tc>
        <w:tc>
          <w:tcPr>
            <w:tcW w:w="990" w:type="dxa"/>
            <w:shd w:val="clear" w:color="auto" w:fill="DCDFFE" w:themeFill="accent4" w:themeFillTint="33"/>
            <w:vAlign w:val="center"/>
          </w:tcPr>
          <w:p w14:paraId="4CDD2FB7" w14:textId="77777777" w:rsidR="00206A9A" w:rsidRDefault="00000000" w:rsidP="004E0E4E">
            <w:sdt>
              <w:sdtPr>
                <w:alias w:val="Date:"/>
                <w:tag w:val="Date:"/>
                <w:id w:val="-2009746990"/>
                <w:placeholder>
                  <w:docPart w:val="59829D12B2EA49D293A38321A2999EDC"/>
                </w:placeholder>
                <w:temporary/>
                <w:showingPlcHdr/>
                <w15:appearance w15:val="hidden"/>
              </w:sdtPr>
              <w:sdtContent>
                <w:r w:rsidR="00206A9A" w:rsidRPr="00206A9A">
                  <w:t>Date</w:t>
                </w:r>
              </w:sdtContent>
            </w:sdt>
            <w:r w:rsidR="00D42A38">
              <w:t xml:space="preserve"> </w:t>
            </w:r>
          </w:p>
        </w:tc>
        <w:tc>
          <w:tcPr>
            <w:tcW w:w="1350" w:type="dxa"/>
            <w:shd w:val="clear" w:color="auto" w:fill="DCDFFE" w:themeFill="accent4" w:themeFillTint="33"/>
            <w:vAlign w:val="center"/>
          </w:tcPr>
          <w:p w14:paraId="5C7C5233" w14:textId="77777777" w:rsidR="00206A9A" w:rsidRPr="004E0E4E" w:rsidRDefault="00000000" w:rsidP="004E0E4E">
            <w:pPr>
              <w:rPr>
                <w:rStyle w:val="Emphasis"/>
              </w:rPr>
            </w:pPr>
            <w:sdt>
              <w:sdtPr>
                <w:rPr>
                  <w:b/>
                  <w:iCs/>
                  <w:color w:val="auto"/>
                </w:rPr>
                <w:alias w:val="Approved By:"/>
                <w:tag w:val="Approved By:"/>
                <w:id w:val="-951010060"/>
                <w:placeholder>
                  <w:docPart w:val="DA7A991129774FE082A8F4BF319255DF"/>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016" w:type="dxa"/>
            <w:shd w:val="clear" w:color="auto" w:fill="DCDFFE" w:themeFill="accent4" w:themeFillTint="33"/>
            <w:vAlign w:val="center"/>
          </w:tcPr>
          <w:p w14:paraId="286A5CC0" w14:textId="77777777" w:rsidR="00206A9A" w:rsidRDefault="00206A9A" w:rsidP="004E0E4E"/>
        </w:tc>
        <w:tc>
          <w:tcPr>
            <w:tcW w:w="1039" w:type="dxa"/>
            <w:shd w:val="clear" w:color="auto" w:fill="DCDFFE" w:themeFill="accent4" w:themeFillTint="33"/>
            <w:vAlign w:val="center"/>
          </w:tcPr>
          <w:p w14:paraId="1374ECA6" w14:textId="77777777" w:rsidR="00206A9A" w:rsidRDefault="00000000" w:rsidP="004E0E4E">
            <w:sdt>
              <w:sdtPr>
                <w:alias w:val="Date:"/>
                <w:tag w:val="Date:"/>
                <w:id w:val="613865607"/>
                <w:placeholder>
                  <w:docPart w:val="733410F66BF24631B4A827B06BBA21CF"/>
                </w:placeholder>
                <w:temporary/>
                <w:showingPlcHdr/>
                <w15:appearance w15:val="hidden"/>
              </w:sdtPr>
              <w:sdtContent>
                <w:r w:rsidR="00206A9A" w:rsidRPr="00206A9A">
                  <w:t>Date</w:t>
                </w:r>
              </w:sdtContent>
            </w:sdt>
            <w:r w:rsidR="00D42A38">
              <w:t xml:space="preserve"> </w:t>
            </w:r>
          </w:p>
        </w:tc>
      </w:tr>
    </w:tbl>
    <w:p w14:paraId="37594C97" w14:textId="77777777" w:rsidR="00B80D0D" w:rsidRDefault="00B80D0D" w:rsidP="008D6D77"/>
    <w:sectPr w:rsidR="00B80D0D"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E2702" w14:textId="77777777" w:rsidR="004415E0" w:rsidRDefault="004415E0">
      <w:pPr>
        <w:spacing w:after="0" w:line="240" w:lineRule="auto"/>
      </w:pPr>
      <w:r>
        <w:separator/>
      </w:r>
    </w:p>
  </w:endnote>
  <w:endnote w:type="continuationSeparator" w:id="0">
    <w:p w14:paraId="63F1C89B" w14:textId="77777777" w:rsidR="004415E0" w:rsidRDefault="0044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7D47"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553E" w14:textId="77777777" w:rsidR="004415E0" w:rsidRDefault="004415E0">
      <w:pPr>
        <w:spacing w:after="0" w:line="240" w:lineRule="auto"/>
      </w:pPr>
      <w:r>
        <w:separator/>
      </w:r>
    </w:p>
  </w:footnote>
  <w:footnote w:type="continuationSeparator" w:id="0">
    <w:p w14:paraId="1DF8A429" w14:textId="77777777" w:rsidR="004415E0" w:rsidRDefault="00441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47"/>
    <w:rsid w:val="0000544A"/>
    <w:rsid w:val="000232EA"/>
    <w:rsid w:val="00023DA4"/>
    <w:rsid w:val="000277C5"/>
    <w:rsid w:val="00083B37"/>
    <w:rsid w:val="000A0612"/>
    <w:rsid w:val="000B3ABF"/>
    <w:rsid w:val="000B4CCC"/>
    <w:rsid w:val="000E3526"/>
    <w:rsid w:val="001067A1"/>
    <w:rsid w:val="00143351"/>
    <w:rsid w:val="00175DE0"/>
    <w:rsid w:val="001A728E"/>
    <w:rsid w:val="001D3121"/>
    <w:rsid w:val="001E042A"/>
    <w:rsid w:val="00206A9A"/>
    <w:rsid w:val="0022457B"/>
    <w:rsid w:val="00225505"/>
    <w:rsid w:val="00240347"/>
    <w:rsid w:val="00325DA6"/>
    <w:rsid w:val="003312ED"/>
    <w:rsid w:val="00385CDF"/>
    <w:rsid w:val="004018C1"/>
    <w:rsid w:val="004415E0"/>
    <w:rsid w:val="00446879"/>
    <w:rsid w:val="00471213"/>
    <w:rsid w:val="004727F4"/>
    <w:rsid w:val="0047771A"/>
    <w:rsid w:val="004A0A8D"/>
    <w:rsid w:val="004C5EC7"/>
    <w:rsid w:val="004E0E4E"/>
    <w:rsid w:val="00535D67"/>
    <w:rsid w:val="00575B92"/>
    <w:rsid w:val="005D4DC9"/>
    <w:rsid w:val="005F7999"/>
    <w:rsid w:val="00626EDA"/>
    <w:rsid w:val="0063680F"/>
    <w:rsid w:val="006401F4"/>
    <w:rsid w:val="006802D1"/>
    <w:rsid w:val="006C025B"/>
    <w:rsid w:val="006C3A7B"/>
    <w:rsid w:val="006D7FF8"/>
    <w:rsid w:val="00704472"/>
    <w:rsid w:val="00791457"/>
    <w:rsid w:val="007F372E"/>
    <w:rsid w:val="008471C0"/>
    <w:rsid w:val="0087771F"/>
    <w:rsid w:val="008D5E06"/>
    <w:rsid w:val="008D6D77"/>
    <w:rsid w:val="008E631E"/>
    <w:rsid w:val="00914873"/>
    <w:rsid w:val="00954BFF"/>
    <w:rsid w:val="00963CF3"/>
    <w:rsid w:val="00971F80"/>
    <w:rsid w:val="009B1731"/>
    <w:rsid w:val="009C0227"/>
    <w:rsid w:val="009E2B16"/>
    <w:rsid w:val="00A54D52"/>
    <w:rsid w:val="00A67AE6"/>
    <w:rsid w:val="00AA316B"/>
    <w:rsid w:val="00AC794B"/>
    <w:rsid w:val="00B04D5B"/>
    <w:rsid w:val="00B05004"/>
    <w:rsid w:val="00B80D0D"/>
    <w:rsid w:val="00BC1FD2"/>
    <w:rsid w:val="00BD7D71"/>
    <w:rsid w:val="00BE3695"/>
    <w:rsid w:val="00C244A1"/>
    <w:rsid w:val="00C305F6"/>
    <w:rsid w:val="00C76CE4"/>
    <w:rsid w:val="00C92C41"/>
    <w:rsid w:val="00C94B82"/>
    <w:rsid w:val="00CA22D1"/>
    <w:rsid w:val="00D212E6"/>
    <w:rsid w:val="00D42A38"/>
    <w:rsid w:val="00D50009"/>
    <w:rsid w:val="00D57E3E"/>
    <w:rsid w:val="00D840D6"/>
    <w:rsid w:val="00DB24CB"/>
    <w:rsid w:val="00DF5013"/>
    <w:rsid w:val="00E218A3"/>
    <w:rsid w:val="00E41C52"/>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34E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n96\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457BA8579441CDBB96417E6C51D700"/>
        <w:category>
          <w:name w:val="General"/>
          <w:gallery w:val="placeholder"/>
        </w:category>
        <w:types>
          <w:type w:val="bbPlcHdr"/>
        </w:types>
        <w:behaviors>
          <w:behavior w:val="content"/>
        </w:behaviors>
        <w:guid w:val="{F0EF3023-1123-403F-A0A6-1CD5AB37BC5C}"/>
      </w:docPartPr>
      <w:docPartBody>
        <w:p w:rsidR="00000000" w:rsidRDefault="00000000">
          <w:pPr>
            <w:pStyle w:val="19457BA8579441CDBB96417E6C51D700"/>
          </w:pPr>
          <w:r w:rsidRPr="00D42A38">
            <w:t>Arbitrage Financial</w:t>
          </w:r>
          <w:r>
            <w:br/>
          </w:r>
          <w:r w:rsidRPr="00D42A38">
            <w:t>Project Scope</w:t>
          </w:r>
        </w:p>
      </w:docPartBody>
    </w:docPart>
    <w:docPart>
      <w:docPartPr>
        <w:name w:val="422AF80B12254CB7AB2E3FA55F7A6703"/>
        <w:category>
          <w:name w:val="General"/>
          <w:gallery w:val="placeholder"/>
        </w:category>
        <w:types>
          <w:type w:val="bbPlcHdr"/>
        </w:types>
        <w:behaviors>
          <w:behavior w:val="content"/>
        </w:behaviors>
        <w:guid w:val="{2CB14819-A019-45C2-BF59-27F1A906ED8B}"/>
      </w:docPartPr>
      <w:docPartBody>
        <w:p w:rsidR="00000000" w:rsidRDefault="00000000">
          <w:pPr>
            <w:pStyle w:val="422AF80B12254CB7AB2E3FA55F7A6703"/>
          </w:pPr>
          <w:r w:rsidRPr="00D42A38">
            <w:t>January 10, 2023</w:t>
          </w:r>
        </w:p>
      </w:docPartBody>
    </w:docPart>
    <w:docPart>
      <w:docPartPr>
        <w:name w:val="CAB25A8EEF4C4EED89560F708C590E0F"/>
        <w:category>
          <w:name w:val="General"/>
          <w:gallery w:val="placeholder"/>
        </w:category>
        <w:types>
          <w:type w:val="bbPlcHdr"/>
        </w:types>
        <w:behaviors>
          <w:behavior w:val="content"/>
        </w:behaviors>
        <w:guid w:val="{FD5A592E-88E2-44D6-AA64-B33AFAC4B6C5}"/>
      </w:docPartPr>
      <w:docPartBody>
        <w:p w:rsidR="00000000" w:rsidRDefault="00000000">
          <w:pPr>
            <w:pStyle w:val="CAB25A8EEF4C4EED89560F708C590E0F"/>
          </w:pPr>
          <w:r w:rsidRPr="00D42A38">
            <w:t>Overview</w:t>
          </w:r>
        </w:p>
      </w:docPartBody>
    </w:docPart>
    <w:docPart>
      <w:docPartPr>
        <w:name w:val="B881A3B6169C4F27A68A565AAA28C396"/>
        <w:category>
          <w:name w:val="General"/>
          <w:gallery w:val="placeholder"/>
        </w:category>
        <w:types>
          <w:type w:val="bbPlcHdr"/>
        </w:types>
        <w:behaviors>
          <w:behavior w:val="content"/>
        </w:behaviors>
        <w:guid w:val="{42694830-4D5F-4D68-9900-D7B543BFCBAC}"/>
      </w:docPartPr>
      <w:docPartBody>
        <w:p w:rsidR="00000000" w:rsidRDefault="00000000">
          <w:pPr>
            <w:pStyle w:val="B881A3B6169C4F27A68A565AAA28C396"/>
          </w:pPr>
          <w:r w:rsidRPr="00D42A38">
            <w:t>Project background and description</w:t>
          </w:r>
        </w:p>
      </w:docPartBody>
    </w:docPart>
    <w:docPart>
      <w:docPartPr>
        <w:name w:val="69B3FA99CC404A7CA6B7FD5155A47204"/>
        <w:category>
          <w:name w:val="General"/>
          <w:gallery w:val="placeholder"/>
        </w:category>
        <w:types>
          <w:type w:val="bbPlcHdr"/>
        </w:types>
        <w:behaviors>
          <w:behavior w:val="content"/>
        </w:behaviors>
        <w:guid w:val="{11FECDC8-1C0A-4C1F-90FE-0C4FD526797D}"/>
      </w:docPartPr>
      <w:docPartBody>
        <w:p w:rsidR="00000000" w:rsidRDefault="00000000">
          <w:pPr>
            <w:pStyle w:val="69B3FA99CC404A7CA6B7FD5155A47204"/>
          </w:pPr>
          <w:r w:rsidRPr="00D42A38">
            <w:t>Project scope</w:t>
          </w:r>
        </w:p>
      </w:docPartBody>
    </w:docPart>
    <w:docPart>
      <w:docPartPr>
        <w:name w:val="70F78967693B46B289B04B6B29AF9802"/>
        <w:category>
          <w:name w:val="General"/>
          <w:gallery w:val="placeholder"/>
        </w:category>
        <w:types>
          <w:type w:val="bbPlcHdr"/>
        </w:types>
        <w:behaviors>
          <w:behavior w:val="content"/>
        </w:behaviors>
        <w:guid w:val="{1139A3E8-4DC7-4411-BDE4-A65456A03CC4}"/>
      </w:docPartPr>
      <w:docPartBody>
        <w:p w:rsidR="00000000" w:rsidRDefault="00000000">
          <w:pPr>
            <w:pStyle w:val="70F78967693B46B289B04B6B29AF9802"/>
          </w:pPr>
          <w:r w:rsidRPr="00D42A38">
            <w:t>Project scope defines the boundaries of a project. Think of the scope as an imaginary box that will enclose all the project</w:t>
          </w:r>
          <w:r w:rsidRPr="00D42A38">
            <w:t xml:space="preserve"> elements/activities.</w:t>
          </w:r>
        </w:p>
      </w:docPartBody>
    </w:docPart>
    <w:docPart>
      <w:docPartPr>
        <w:name w:val="B47CFEDF39864ABB9753B94645D80C77"/>
        <w:category>
          <w:name w:val="General"/>
          <w:gallery w:val="placeholder"/>
        </w:category>
        <w:types>
          <w:type w:val="bbPlcHdr"/>
        </w:types>
        <w:behaviors>
          <w:behavior w:val="content"/>
        </w:behaviors>
        <w:guid w:val="{D3192CD3-F5A0-4F08-A87C-584296FE6DB7}"/>
      </w:docPartPr>
      <w:docPartBody>
        <w:p w:rsidR="00000000" w:rsidRDefault="00000000">
          <w:pPr>
            <w:pStyle w:val="B47CFEDF39864ABB9753B94645D80C77"/>
          </w:pPr>
          <w:r w:rsidRPr="00D42A38">
            <w:t>It not only defines what you are doing (what goes into the box), but it sets limits for what will not be done as part of the project (what doesn’t fit in the box).</w:t>
          </w:r>
        </w:p>
      </w:docPartBody>
    </w:docPart>
    <w:docPart>
      <w:docPartPr>
        <w:name w:val="0B48DAE611E7450DAECF77BB4AAD370E"/>
        <w:category>
          <w:name w:val="General"/>
          <w:gallery w:val="placeholder"/>
        </w:category>
        <w:types>
          <w:type w:val="bbPlcHdr"/>
        </w:types>
        <w:behaviors>
          <w:behavior w:val="content"/>
        </w:behaviors>
        <w:guid w:val="{5D749CEC-3DCF-483F-9D4E-3C36A6827F28}"/>
      </w:docPartPr>
      <w:docPartBody>
        <w:p w:rsidR="00000000" w:rsidRDefault="00000000">
          <w:pPr>
            <w:pStyle w:val="0B48DAE611E7450DAECF77BB4AAD370E"/>
          </w:pPr>
          <w:r w:rsidRPr="004E0E4E">
            <w:t>Scope answers questions including what will be done, what won’t be</w:t>
          </w:r>
          <w:r w:rsidRPr="004E0E4E">
            <w:t xml:space="preserve"> done, and what the result will look like.</w:t>
          </w:r>
        </w:p>
      </w:docPartBody>
    </w:docPart>
    <w:docPart>
      <w:docPartPr>
        <w:name w:val="C53DBB96D33C4CE69D337A7C94A765FF"/>
        <w:category>
          <w:name w:val="General"/>
          <w:gallery w:val="placeholder"/>
        </w:category>
        <w:types>
          <w:type w:val="bbPlcHdr"/>
        </w:types>
        <w:behaviors>
          <w:behavior w:val="content"/>
        </w:behaviors>
        <w:guid w:val="{F480445F-13A2-4E63-88EC-6EBB307F2273}"/>
      </w:docPartPr>
      <w:docPartBody>
        <w:p w:rsidR="00000000" w:rsidRDefault="00000000">
          <w:pPr>
            <w:pStyle w:val="C53DBB96D33C4CE69D337A7C94A765FF"/>
          </w:pPr>
          <w:r w:rsidRPr="00D42A38">
            <w:t>High-level requirements</w:t>
          </w:r>
        </w:p>
      </w:docPartBody>
    </w:docPart>
    <w:docPart>
      <w:docPartPr>
        <w:name w:val="ACED1E1C1C8442A99FF8FB3EDD67E659"/>
        <w:category>
          <w:name w:val="General"/>
          <w:gallery w:val="placeholder"/>
        </w:category>
        <w:types>
          <w:type w:val="bbPlcHdr"/>
        </w:types>
        <w:behaviors>
          <w:behavior w:val="content"/>
        </w:behaviors>
        <w:guid w:val="{C9F4F96C-1B4D-449E-8E4C-08980B41A499}"/>
      </w:docPartPr>
      <w:docPartBody>
        <w:p w:rsidR="00000000" w:rsidRDefault="00000000">
          <w:pPr>
            <w:pStyle w:val="ACED1E1C1C8442A99FF8FB3EDD67E659"/>
          </w:pPr>
          <w:r>
            <w:t>The new system must include the following:</w:t>
          </w:r>
        </w:p>
      </w:docPartBody>
    </w:docPart>
    <w:docPart>
      <w:docPartPr>
        <w:name w:val="1975DDCDF482465193DA8E4191C1275E"/>
        <w:category>
          <w:name w:val="General"/>
          <w:gallery w:val="placeholder"/>
        </w:category>
        <w:types>
          <w:type w:val="bbPlcHdr"/>
        </w:types>
        <w:behaviors>
          <w:behavior w:val="content"/>
        </w:behaviors>
        <w:guid w:val="{8EA6065B-84AC-4335-951B-B13F39E1E3D3}"/>
      </w:docPartPr>
      <w:docPartBody>
        <w:p w:rsidR="00000000" w:rsidRDefault="00000000">
          <w:pPr>
            <w:pStyle w:val="1975DDCDF482465193DA8E4191C1275E"/>
          </w:pPr>
          <w:r w:rsidRPr="004E0E4E">
            <w:t xml:space="preserve">Ability to allow both internal and external users to </w:t>
          </w:r>
          <w:r w:rsidRPr="004E0E4E">
            <w:t>access the application without downloading any software</w:t>
          </w:r>
        </w:p>
      </w:docPartBody>
    </w:docPart>
    <w:docPart>
      <w:docPartPr>
        <w:name w:val="A7BA892843E3426595E1D2DA75C94A93"/>
        <w:category>
          <w:name w:val="General"/>
          <w:gallery w:val="placeholder"/>
        </w:category>
        <w:types>
          <w:type w:val="bbPlcHdr"/>
        </w:types>
        <w:behaviors>
          <w:behavior w:val="content"/>
        </w:behaviors>
        <w:guid w:val="{0A8D26BA-BBCB-4918-ADBB-EE6B73F3AD14}"/>
      </w:docPartPr>
      <w:docPartBody>
        <w:p w:rsidR="00000000" w:rsidRDefault="00000000">
          <w:pPr>
            <w:pStyle w:val="A7BA892843E3426595E1D2DA75C94A93"/>
          </w:pPr>
          <w:r>
            <w:t>Ability to incorporate automated routing and notifications based on business rules</w:t>
          </w:r>
        </w:p>
      </w:docPartBody>
    </w:docPart>
    <w:docPart>
      <w:docPartPr>
        <w:name w:val="521FB4C08C1A446E8F2392A52C4C523E"/>
        <w:category>
          <w:name w:val="General"/>
          <w:gallery w:val="placeholder"/>
        </w:category>
        <w:types>
          <w:type w:val="bbPlcHdr"/>
        </w:types>
        <w:behaviors>
          <w:behavior w:val="content"/>
        </w:behaviors>
        <w:guid w:val="{B6548C46-3CA1-48A2-80F9-AEBA99DCC164}"/>
      </w:docPartPr>
      <w:docPartBody>
        <w:p w:rsidR="00000000" w:rsidRDefault="00000000">
          <w:pPr>
            <w:pStyle w:val="521FB4C08C1A446E8F2392A52C4C523E"/>
          </w:pPr>
          <w:r>
            <w:t>Deliverables</w:t>
          </w:r>
        </w:p>
      </w:docPartBody>
    </w:docPart>
    <w:docPart>
      <w:docPartPr>
        <w:name w:val="2A6D9E5E082D48C89C9EEC145556B292"/>
        <w:category>
          <w:name w:val="General"/>
          <w:gallery w:val="placeholder"/>
        </w:category>
        <w:types>
          <w:type w:val="bbPlcHdr"/>
        </w:types>
        <w:behaviors>
          <w:behavior w:val="content"/>
        </w:behaviors>
        <w:guid w:val="{4AB5AE9C-0A04-42D9-9D7F-9B63BF10C922}"/>
      </w:docPartPr>
      <w:docPartBody>
        <w:p w:rsidR="00000000" w:rsidRDefault="00000000">
          <w:pPr>
            <w:pStyle w:val="2A6D9E5E082D48C89C9EEC145556B292"/>
          </w:pPr>
          <w:r w:rsidRPr="00D42A38">
            <w:t>Affected parties</w:t>
          </w:r>
        </w:p>
      </w:docPartBody>
    </w:docPart>
    <w:docPart>
      <w:docPartPr>
        <w:name w:val="B834BC1B48EB4C92BAB621999C269ACD"/>
        <w:category>
          <w:name w:val="General"/>
          <w:gallery w:val="placeholder"/>
        </w:category>
        <w:types>
          <w:type w:val="bbPlcHdr"/>
        </w:types>
        <w:behaviors>
          <w:behavior w:val="content"/>
        </w:behaviors>
        <w:guid w:val="{3599F4B3-2589-4B53-915C-BA5440526C4A}"/>
      </w:docPartPr>
      <w:docPartBody>
        <w:p w:rsidR="00000000" w:rsidRDefault="00000000">
          <w:pPr>
            <w:pStyle w:val="B834BC1B48EB4C92BAB621999C269ACD"/>
          </w:pPr>
          <w:r w:rsidRPr="004E0E4E">
            <w:t>List business processes or systems which will be impacted by this project and describe how they will be affected.</w:t>
          </w:r>
        </w:p>
      </w:docPartBody>
    </w:docPart>
    <w:docPart>
      <w:docPartPr>
        <w:name w:val="EFDE26668B154DC289EC225E84E24236"/>
        <w:category>
          <w:name w:val="General"/>
          <w:gallery w:val="placeholder"/>
        </w:category>
        <w:types>
          <w:type w:val="bbPlcHdr"/>
        </w:types>
        <w:behaviors>
          <w:behavior w:val="content"/>
        </w:behaviors>
        <w:guid w:val="{FCF87E94-5C7F-4298-93CB-239156A31F0E}"/>
      </w:docPartPr>
      <w:docPartBody>
        <w:p w:rsidR="00000000" w:rsidRDefault="00000000">
          <w:pPr>
            <w:pStyle w:val="EFDE26668B154DC289EC225E84E24236"/>
          </w:pPr>
          <w:r w:rsidRPr="00D42A38">
            <w:t>Affected business processes or systems</w:t>
          </w:r>
        </w:p>
      </w:docPartBody>
    </w:docPart>
    <w:docPart>
      <w:docPartPr>
        <w:name w:val="BFABFC8211734C808580EF4EA6436DF0"/>
        <w:category>
          <w:name w:val="General"/>
          <w:gallery w:val="placeholder"/>
        </w:category>
        <w:types>
          <w:type w:val="bbPlcHdr"/>
        </w:types>
        <w:behaviors>
          <w:behavior w:val="content"/>
        </w:behaviors>
        <w:guid w:val="{D64F57FD-5C9A-4C61-9365-163AE43A7E1B}"/>
      </w:docPartPr>
      <w:docPartBody>
        <w:p w:rsidR="00000000" w:rsidRDefault="00000000">
          <w:pPr>
            <w:pStyle w:val="BFABFC8211734C808580EF4EA6436DF0"/>
          </w:pPr>
          <w:r w:rsidRPr="00AC794B">
            <w:t>Describe any specific components of the processes or systems that may be affected by this project.</w:t>
          </w:r>
        </w:p>
      </w:docPartBody>
    </w:docPart>
    <w:docPart>
      <w:docPartPr>
        <w:name w:val="B548CE6F0CB04D15A6A62F30CE91B18A"/>
        <w:category>
          <w:name w:val="General"/>
          <w:gallery w:val="placeholder"/>
        </w:category>
        <w:types>
          <w:type w:val="bbPlcHdr"/>
        </w:types>
        <w:behaviors>
          <w:behavior w:val="content"/>
        </w:behaviors>
        <w:guid w:val="{DA2C2C4F-66D3-4D7B-999A-268B6B5D0368}"/>
      </w:docPartPr>
      <w:docPartBody>
        <w:p w:rsidR="00000000" w:rsidRDefault="00000000">
          <w:pPr>
            <w:pStyle w:val="B548CE6F0CB04D15A6A62F30CE91B18A"/>
          </w:pPr>
          <w:r w:rsidRPr="00D42A38">
            <w:t>Specific exclusions from scope</w:t>
          </w:r>
        </w:p>
      </w:docPartBody>
    </w:docPart>
    <w:docPart>
      <w:docPartPr>
        <w:name w:val="7EBE9F06748349F28A6E86F6500CAC37"/>
        <w:category>
          <w:name w:val="General"/>
          <w:gallery w:val="placeholder"/>
        </w:category>
        <w:types>
          <w:type w:val="bbPlcHdr"/>
        </w:types>
        <w:behaviors>
          <w:behavior w:val="content"/>
        </w:behaviors>
        <w:guid w:val="{75256C65-BE49-48BD-B20D-78C0A90D8924}"/>
      </w:docPartPr>
      <w:docPartBody>
        <w:p w:rsidR="00000000" w:rsidRDefault="00000000">
          <w:pPr>
            <w:pStyle w:val="7EBE9F06748349F28A6E86F6500CAC37"/>
          </w:pPr>
          <w:r w:rsidRPr="00AC794B">
            <w:t>Describe any specific components that are excluded from this project.</w:t>
          </w:r>
        </w:p>
      </w:docPartBody>
    </w:docPart>
    <w:docPart>
      <w:docPartPr>
        <w:name w:val="407E06E7C43D4BB38423041D44F4E70A"/>
        <w:category>
          <w:name w:val="General"/>
          <w:gallery w:val="placeholder"/>
        </w:category>
        <w:types>
          <w:type w:val="bbPlcHdr"/>
        </w:types>
        <w:behaviors>
          <w:behavior w:val="content"/>
        </w:behaviors>
        <w:guid w:val="{DE3F6563-D6ED-486F-9A9A-E1066F968B78}"/>
      </w:docPartPr>
      <w:docPartBody>
        <w:p w:rsidR="00000000" w:rsidRDefault="00000000">
          <w:pPr>
            <w:pStyle w:val="407E06E7C43D4BB38423041D44F4E70A"/>
          </w:pPr>
          <w:r w:rsidRPr="00D42A38">
            <w:t>Implementation plan</w:t>
          </w:r>
        </w:p>
      </w:docPartBody>
    </w:docPart>
    <w:docPart>
      <w:docPartPr>
        <w:name w:val="13128750460745689E4BE44F441B7853"/>
        <w:category>
          <w:name w:val="General"/>
          <w:gallery w:val="placeholder"/>
        </w:category>
        <w:types>
          <w:type w:val="bbPlcHdr"/>
        </w:types>
        <w:behaviors>
          <w:behavior w:val="content"/>
        </w:behaviors>
        <w:guid w:val="{F8A1CEF2-74AD-4D62-B6EB-BB1A3F75AB71}"/>
      </w:docPartPr>
      <w:docPartBody>
        <w:p w:rsidR="00000000" w:rsidRDefault="00000000">
          <w:pPr>
            <w:pStyle w:val="13128750460745689E4BE44F441B7853"/>
          </w:pPr>
          <w:r w:rsidRPr="00AC794B">
            <w:t>Describe how you plan to implement the project. For example, will all parts of the project be rolled out at once or will it be incremental?  What will be included in each release?</w:t>
          </w:r>
        </w:p>
      </w:docPartBody>
    </w:docPart>
    <w:docPart>
      <w:docPartPr>
        <w:name w:val="AD1BC9B3CAA84F4295E492E226E1790B"/>
        <w:category>
          <w:name w:val="General"/>
          <w:gallery w:val="placeholder"/>
        </w:category>
        <w:types>
          <w:type w:val="bbPlcHdr"/>
        </w:types>
        <w:behaviors>
          <w:behavior w:val="content"/>
        </w:behaviors>
        <w:guid w:val="{F16A5D8F-DF0D-40E2-83AF-E5E20A7E2044}"/>
      </w:docPartPr>
      <w:docPartBody>
        <w:p w:rsidR="00000000" w:rsidRDefault="00000000">
          <w:pPr>
            <w:pStyle w:val="AD1BC9B3CAA84F4295E492E226E1790B"/>
          </w:pPr>
          <w:r w:rsidRPr="00D42A38">
            <w:t xml:space="preserve">High-level </w:t>
          </w:r>
          <w:r w:rsidRPr="00D42A38">
            <w:t>timeline/schedule</w:t>
          </w:r>
        </w:p>
      </w:docPartBody>
    </w:docPart>
    <w:docPart>
      <w:docPartPr>
        <w:name w:val="F5DFECE81EC547C4BEC0F6AFE18CF32D"/>
        <w:category>
          <w:name w:val="General"/>
          <w:gallery w:val="placeholder"/>
        </w:category>
        <w:types>
          <w:type w:val="bbPlcHdr"/>
        </w:types>
        <w:behaviors>
          <w:behavior w:val="content"/>
        </w:behaviors>
        <w:guid w:val="{CD01C0D2-B582-458F-ACA0-C96C0059A55A}"/>
      </w:docPartPr>
      <w:docPartBody>
        <w:p w:rsidR="00000000" w:rsidRDefault="00000000">
          <w:pPr>
            <w:pStyle w:val="F5DFECE81EC547C4BEC0F6AFE18CF32D"/>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6F5B22365C5E413A8A7E2F2AC74F4617"/>
        <w:category>
          <w:name w:val="General"/>
          <w:gallery w:val="placeholder"/>
        </w:category>
        <w:types>
          <w:type w:val="bbPlcHdr"/>
        </w:types>
        <w:behaviors>
          <w:behavior w:val="content"/>
        </w:behaviors>
        <w:guid w:val="{197ECA03-7E2D-4A49-97F3-3256E1A8FBC0}"/>
      </w:docPartPr>
      <w:docPartBody>
        <w:p w:rsidR="00000000" w:rsidRDefault="00000000">
          <w:pPr>
            <w:pStyle w:val="6F5B22365C5E413A8A7E2F2AC74F4617"/>
          </w:pPr>
          <w:r w:rsidRPr="00D42A38">
            <w:t>Approval and Authority to Proceed</w:t>
          </w:r>
        </w:p>
      </w:docPartBody>
    </w:docPart>
    <w:docPart>
      <w:docPartPr>
        <w:name w:val="1B5433EDE8154B8EB46C911BBE2EAC09"/>
        <w:category>
          <w:name w:val="General"/>
          <w:gallery w:val="placeholder"/>
        </w:category>
        <w:types>
          <w:type w:val="bbPlcHdr"/>
        </w:types>
        <w:behaviors>
          <w:behavior w:val="content"/>
        </w:behaviors>
        <w:guid w:val="{74D3208F-0336-4B03-9BE9-A9CCFEA12A0E}"/>
      </w:docPartPr>
      <w:docPartBody>
        <w:p w:rsidR="00000000" w:rsidRDefault="00000000">
          <w:pPr>
            <w:pStyle w:val="1B5433EDE8154B8EB46C911BBE2EAC09"/>
          </w:pPr>
          <w:r>
            <w:t>We approve the project as</w:t>
          </w:r>
          <w:r>
            <w:t xml:space="preserve"> described above, and authorize the team to proceed.</w:t>
          </w:r>
        </w:p>
      </w:docPartBody>
    </w:docPart>
    <w:docPart>
      <w:docPartPr>
        <w:name w:val="2D1501BFD7BF498C8AB415EEB4E1BCF2"/>
        <w:category>
          <w:name w:val="General"/>
          <w:gallery w:val="placeholder"/>
        </w:category>
        <w:types>
          <w:type w:val="bbPlcHdr"/>
        </w:types>
        <w:behaviors>
          <w:behavior w:val="content"/>
        </w:behaviors>
        <w:guid w:val="{ECC17E96-4C2B-49F1-B61D-1478FF9B79CC}"/>
      </w:docPartPr>
      <w:docPartBody>
        <w:p w:rsidR="00000000" w:rsidRDefault="00000000">
          <w:pPr>
            <w:pStyle w:val="2D1501BFD7BF498C8AB415EEB4E1BCF2"/>
          </w:pPr>
          <w:r w:rsidRPr="004E0E4E">
            <w:t>Name</w:t>
          </w:r>
        </w:p>
      </w:docPartBody>
    </w:docPart>
    <w:docPart>
      <w:docPartPr>
        <w:name w:val="355C2E27B21247EEADBA926161EB2F67"/>
        <w:category>
          <w:name w:val="General"/>
          <w:gallery w:val="placeholder"/>
        </w:category>
        <w:types>
          <w:type w:val="bbPlcHdr"/>
        </w:types>
        <w:behaviors>
          <w:behavior w:val="content"/>
        </w:behaviors>
        <w:guid w:val="{19D9101D-7567-471E-AF8E-D26BB5EE18CA}"/>
      </w:docPartPr>
      <w:docPartBody>
        <w:p w:rsidR="00000000" w:rsidRDefault="00000000">
          <w:pPr>
            <w:pStyle w:val="355C2E27B21247EEADBA926161EB2F67"/>
          </w:pPr>
          <w:r w:rsidRPr="004E0E4E">
            <w:t>Title</w:t>
          </w:r>
        </w:p>
      </w:docPartBody>
    </w:docPart>
    <w:docPart>
      <w:docPartPr>
        <w:name w:val="39D98B1EB68941B88180F37E26DD192F"/>
        <w:category>
          <w:name w:val="General"/>
          <w:gallery w:val="placeholder"/>
        </w:category>
        <w:types>
          <w:type w:val="bbPlcHdr"/>
        </w:types>
        <w:behaviors>
          <w:behavior w:val="content"/>
        </w:behaviors>
        <w:guid w:val="{AF4AF460-0F23-46FB-A7C6-6E1D0EE070F2}"/>
      </w:docPartPr>
      <w:docPartBody>
        <w:p w:rsidR="00000000" w:rsidRDefault="00000000">
          <w:pPr>
            <w:pStyle w:val="39D98B1EB68941B88180F37E26DD192F"/>
          </w:pPr>
          <w:r w:rsidRPr="004E0E4E">
            <w:t>Date</w:t>
          </w:r>
        </w:p>
      </w:docPartBody>
    </w:docPart>
    <w:docPart>
      <w:docPartPr>
        <w:name w:val="0A983151C7614BF8AC222E7BE6B931F9"/>
        <w:category>
          <w:name w:val="General"/>
          <w:gallery w:val="placeholder"/>
        </w:category>
        <w:types>
          <w:type w:val="bbPlcHdr"/>
        </w:types>
        <w:behaviors>
          <w:behavior w:val="content"/>
        </w:behaviors>
        <w:guid w:val="{B7BDBB52-230E-46ED-A437-AFBAC9458A41}"/>
      </w:docPartPr>
      <w:docPartBody>
        <w:p w:rsidR="00000000" w:rsidRDefault="00000000">
          <w:pPr>
            <w:pStyle w:val="0A983151C7614BF8AC222E7BE6B931F9"/>
          </w:pPr>
          <w:r w:rsidRPr="004E0E4E">
            <w:rPr>
              <w:rStyle w:val="Emphasis"/>
            </w:rPr>
            <w:t>Approved By</w:t>
          </w:r>
        </w:p>
      </w:docPartBody>
    </w:docPart>
    <w:docPart>
      <w:docPartPr>
        <w:name w:val="59829D12B2EA49D293A38321A2999EDC"/>
        <w:category>
          <w:name w:val="General"/>
          <w:gallery w:val="placeholder"/>
        </w:category>
        <w:types>
          <w:type w:val="bbPlcHdr"/>
        </w:types>
        <w:behaviors>
          <w:behavior w:val="content"/>
        </w:behaviors>
        <w:guid w:val="{59511A19-C2E3-4002-A52A-F97CCE75645A}"/>
      </w:docPartPr>
      <w:docPartBody>
        <w:p w:rsidR="00000000" w:rsidRDefault="00000000">
          <w:pPr>
            <w:pStyle w:val="59829D12B2EA49D293A38321A2999EDC"/>
          </w:pPr>
          <w:r w:rsidRPr="00206A9A">
            <w:t>Date</w:t>
          </w:r>
        </w:p>
      </w:docPartBody>
    </w:docPart>
    <w:docPart>
      <w:docPartPr>
        <w:name w:val="DA7A991129774FE082A8F4BF319255DF"/>
        <w:category>
          <w:name w:val="General"/>
          <w:gallery w:val="placeholder"/>
        </w:category>
        <w:types>
          <w:type w:val="bbPlcHdr"/>
        </w:types>
        <w:behaviors>
          <w:behavior w:val="content"/>
        </w:behaviors>
        <w:guid w:val="{DC40F044-6E28-43AD-9217-F456BCE39701}"/>
      </w:docPartPr>
      <w:docPartBody>
        <w:p w:rsidR="00000000" w:rsidRDefault="00000000">
          <w:pPr>
            <w:pStyle w:val="DA7A991129774FE082A8F4BF319255DF"/>
          </w:pPr>
          <w:r w:rsidRPr="004E0E4E">
            <w:rPr>
              <w:rStyle w:val="Emphasis"/>
            </w:rPr>
            <w:t>Approved By</w:t>
          </w:r>
        </w:p>
      </w:docPartBody>
    </w:docPart>
    <w:docPart>
      <w:docPartPr>
        <w:name w:val="733410F66BF24631B4A827B06BBA21CF"/>
        <w:category>
          <w:name w:val="General"/>
          <w:gallery w:val="placeholder"/>
        </w:category>
        <w:types>
          <w:type w:val="bbPlcHdr"/>
        </w:types>
        <w:behaviors>
          <w:behavior w:val="content"/>
        </w:behaviors>
        <w:guid w:val="{8084DD90-537B-4FE7-B28F-D3546BC264C7}"/>
      </w:docPartPr>
      <w:docPartBody>
        <w:p w:rsidR="00000000" w:rsidRDefault="00000000">
          <w:pPr>
            <w:pStyle w:val="733410F66BF24631B4A827B06BBA21CF"/>
          </w:pPr>
          <w:r w:rsidRPr="00206A9A">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75"/>
    <w:rsid w:val="00A907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457BA8579441CDBB96417E6C51D700">
    <w:name w:val="19457BA8579441CDBB96417E6C51D700"/>
  </w:style>
  <w:style w:type="paragraph" w:customStyle="1" w:styleId="422AF80B12254CB7AB2E3FA55F7A6703">
    <w:name w:val="422AF80B12254CB7AB2E3FA55F7A6703"/>
  </w:style>
  <w:style w:type="paragraph" w:customStyle="1" w:styleId="CAB25A8EEF4C4EED89560F708C590E0F">
    <w:name w:val="CAB25A8EEF4C4EED89560F708C590E0F"/>
  </w:style>
  <w:style w:type="paragraph" w:customStyle="1" w:styleId="B881A3B6169C4F27A68A565AAA28C396">
    <w:name w:val="B881A3B6169C4F27A68A565AAA28C396"/>
  </w:style>
  <w:style w:type="paragraph" w:customStyle="1" w:styleId="7A72F652F0174CD88180067CB8389E8E">
    <w:name w:val="7A72F652F0174CD88180067CB8389E8E"/>
  </w:style>
  <w:style w:type="paragraph" w:customStyle="1" w:styleId="891AF9CC20724F0CBB4A1494EBB89CDA">
    <w:name w:val="891AF9CC20724F0CBB4A1494EBB89CDA"/>
  </w:style>
  <w:style w:type="paragraph" w:customStyle="1" w:styleId="69B3FA99CC404A7CA6B7FD5155A47204">
    <w:name w:val="69B3FA99CC404A7CA6B7FD5155A47204"/>
  </w:style>
  <w:style w:type="paragraph" w:customStyle="1" w:styleId="70F78967693B46B289B04B6B29AF9802">
    <w:name w:val="70F78967693B46B289B04B6B29AF9802"/>
  </w:style>
  <w:style w:type="paragraph" w:customStyle="1" w:styleId="B47CFEDF39864ABB9753B94645D80C77">
    <w:name w:val="B47CFEDF39864ABB9753B94645D80C77"/>
  </w:style>
  <w:style w:type="paragraph" w:customStyle="1" w:styleId="0B48DAE611E7450DAECF77BB4AAD370E">
    <w:name w:val="0B48DAE611E7450DAECF77BB4AAD370E"/>
  </w:style>
  <w:style w:type="paragraph" w:customStyle="1" w:styleId="C53DBB96D33C4CE69D337A7C94A765FF">
    <w:name w:val="C53DBB96D33C4CE69D337A7C94A765FF"/>
  </w:style>
  <w:style w:type="paragraph" w:customStyle="1" w:styleId="9DDE14A01FE84A0FA93021999E626790">
    <w:name w:val="9DDE14A01FE84A0FA93021999E626790"/>
  </w:style>
  <w:style w:type="paragraph" w:customStyle="1" w:styleId="ACED1E1C1C8442A99FF8FB3EDD67E659">
    <w:name w:val="ACED1E1C1C8442A99FF8FB3EDD67E659"/>
  </w:style>
  <w:style w:type="paragraph" w:customStyle="1" w:styleId="1975DDCDF482465193DA8E4191C1275E">
    <w:name w:val="1975DDCDF482465193DA8E4191C1275E"/>
  </w:style>
  <w:style w:type="paragraph" w:customStyle="1" w:styleId="3483CBE2348448EE832C631CEBF0177B">
    <w:name w:val="3483CBE2348448EE832C631CEBF0177B"/>
  </w:style>
  <w:style w:type="paragraph" w:customStyle="1" w:styleId="A7BA892843E3426595E1D2DA75C94A93">
    <w:name w:val="A7BA892843E3426595E1D2DA75C94A93"/>
  </w:style>
  <w:style w:type="paragraph" w:customStyle="1" w:styleId="521FB4C08C1A446E8F2392A52C4C523E">
    <w:name w:val="521FB4C08C1A446E8F2392A52C4C523E"/>
  </w:style>
  <w:style w:type="paragraph" w:customStyle="1" w:styleId="3E81DEA6BCB74071BD4B1D5A479AA325">
    <w:name w:val="3E81DEA6BCB74071BD4B1D5A479AA325"/>
  </w:style>
  <w:style w:type="paragraph" w:customStyle="1" w:styleId="2A6D9E5E082D48C89C9EEC145556B292">
    <w:name w:val="2A6D9E5E082D48C89C9EEC145556B292"/>
  </w:style>
  <w:style w:type="paragraph" w:customStyle="1" w:styleId="B834BC1B48EB4C92BAB621999C269ACD">
    <w:name w:val="B834BC1B48EB4C92BAB621999C269ACD"/>
  </w:style>
  <w:style w:type="paragraph" w:customStyle="1" w:styleId="EFDE26668B154DC289EC225E84E24236">
    <w:name w:val="EFDE26668B154DC289EC225E84E24236"/>
  </w:style>
  <w:style w:type="paragraph" w:customStyle="1" w:styleId="BFABFC8211734C808580EF4EA6436DF0">
    <w:name w:val="BFABFC8211734C808580EF4EA6436DF0"/>
  </w:style>
  <w:style w:type="paragraph" w:customStyle="1" w:styleId="B548CE6F0CB04D15A6A62F30CE91B18A">
    <w:name w:val="B548CE6F0CB04D15A6A62F30CE91B18A"/>
  </w:style>
  <w:style w:type="paragraph" w:customStyle="1" w:styleId="7EBE9F06748349F28A6E86F6500CAC37">
    <w:name w:val="7EBE9F06748349F28A6E86F6500CAC37"/>
  </w:style>
  <w:style w:type="paragraph" w:customStyle="1" w:styleId="407E06E7C43D4BB38423041D44F4E70A">
    <w:name w:val="407E06E7C43D4BB38423041D44F4E70A"/>
  </w:style>
  <w:style w:type="paragraph" w:customStyle="1" w:styleId="13128750460745689E4BE44F441B7853">
    <w:name w:val="13128750460745689E4BE44F441B7853"/>
  </w:style>
  <w:style w:type="paragraph" w:customStyle="1" w:styleId="AD1BC9B3CAA84F4295E492E226E1790B">
    <w:name w:val="AD1BC9B3CAA84F4295E492E226E1790B"/>
  </w:style>
  <w:style w:type="paragraph" w:customStyle="1" w:styleId="F5DFECE81EC547C4BEC0F6AFE18CF32D">
    <w:name w:val="F5DFECE81EC547C4BEC0F6AFE18CF32D"/>
  </w:style>
  <w:style w:type="paragraph" w:customStyle="1" w:styleId="6F5B22365C5E413A8A7E2F2AC74F4617">
    <w:name w:val="6F5B22365C5E413A8A7E2F2AC74F4617"/>
  </w:style>
  <w:style w:type="paragraph" w:customStyle="1" w:styleId="1B5433EDE8154B8EB46C911BBE2EAC09">
    <w:name w:val="1B5433EDE8154B8EB46C911BBE2EAC09"/>
  </w:style>
  <w:style w:type="paragraph" w:customStyle="1" w:styleId="2D1501BFD7BF498C8AB415EEB4E1BCF2">
    <w:name w:val="2D1501BFD7BF498C8AB415EEB4E1BCF2"/>
  </w:style>
  <w:style w:type="paragraph" w:customStyle="1" w:styleId="355C2E27B21247EEADBA926161EB2F67">
    <w:name w:val="355C2E27B21247EEADBA926161EB2F67"/>
  </w:style>
  <w:style w:type="paragraph" w:customStyle="1" w:styleId="39D98B1EB68941B88180F37E26DD192F">
    <w:name w:val="39D98B1EB68941B88180F37E26DD192F"/>
  </w:style>
  <w:style w:type="character" w:styleId="Emphasis">
    <w:name w:val="Emphasis"/>
    <w:uiPriority w:val="20"/>
    <w:qFormat/>
    <w:rPr>
      <w:b/>
      <w:i w:val="0"/>
      <w:iCs/>
      <w:color w:val="auto"/>
    </w:rPr>
  </w:style>
  <w:style w:type="paragraph" w:customStyle="1" w:styleId="0A983151C7614BF8AC222E7BE6B931F9">
    <w:name w:val="0A983151C7614BF8AC222E7BE6B931F9"/>
  </w:style>
  <w:style w:type="paragraph" w:customStyle="1" w:styleId="59829D12B2EA49D293A38321A2999EDC">
    <w:name w:val="59829D12B2EA49D293A38321A2999EDC"/>
  </w:style>
  <w:style w:type="paragraph" w:customStyle="1" w:styleId="DA7A991129774FE082A8F4BF319255DF">
    <w:name w:val="DA7A991129774FE082A8F4BF319255DF"/>
  </w:style>
  <w:style w:type="paragraph" w:customStyle="1" w:styleId="733410F66BF24631B4A827B06BBA21CF">
    <w:name w:val="733410F66BF24631B4A827B06BBA21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2.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2023-07-31T07:57:00Z</dcterms:created>
  <dcterms:modified xsi:type="dcterms:W3CDTF">2023-07-31T08:13:00Z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